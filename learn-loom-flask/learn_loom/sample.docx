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 Cards</w:t>
      </w:r>
    </w:p>
    <w:p>
      <w:r>
        <w:t>1. Data science: Creating new ways of modeling and understanding the unknown by using raw data.</w:t>
        <w:br/>
        <w:t>2. Data analysis: The collection, transformation, and organization of data to draw conclusions, make predictions, and drive informed decision making.</w:t>
        <w:br/>
        <w:t>3. Data scientists: Create new questions using data.</w:t>
        <w:br/>
        <w:t>4. Data analysts: Find answers to existing questions by creating insights from data sources.</w:t>
        <w:br/>
        <w:t>5. Data analytics: The science of data, encompassing everything from managing and using data to the tools and methods used by data workers.</w:t>
        <w:br/>
        <w:t>6. Common misconception: Confusing data scientists and data analysts.</w:t>
        <w:br/>
        <w:t>7. Common misconception: Confusing data analysis and data analytics.</w:t>
        <w:br/>
        <w:t>8. Data ecosystem: A system of interconnected data sources, tools, and methods used in data analytics.</w:t>
        <w:br/>
        <w:t>9. Importance of understanding data science and data analysis in the data analytics umbrella.</w:t>
        <w:br/>
        <w:t>10. Differentiating between creating new questions using data (data science) and finding answers to existing questions using data sources (data analysis).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